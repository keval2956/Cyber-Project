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1C18" w14:textId="77777777" w:rsidR="00C6773B" w:rsidRPr="00D678F4" w:rsidRDefault="00000000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 Analysis</w:t>
      </w:r>
    </w:p>
    <w:p w14:paraId="38D3859B" w14:textId="77777777" w:rsidR="00C6773B" w:rsidRPr="00D678F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678F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Static Malware Analysis</w:t>
      </w:r>
    </w:p>
    <w:p w14:paraId="25B970B0" w14:textId="785B9338" w:rsidR="00C6773B" w:rsidRPr="00D678F4" w:rsidRDefault="00000000" w:rsidP="00D778B6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Information</w:t>
      </w:r>
      <w:r w:rsidR="00D778B6" w:rsidRPr="00D678F4">
        <w:rPr>
          <w:rFonts w:ascii="Times New Roman" w:hAnsi="Times New Roman" w:cs="Times New Roman"/>
          <w:b w:val="0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3E6CFB2" w14:textId="77777777" w:rsidR="00CC775D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Name: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75D"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 1</w:t>
      </w:r>
      <w:r w:rsidR="00CC775D"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.unknown</w:t>
      </w:r>
    </w:p>
    <w:p w14:paraId="5FC7B8DF" w14:textId="3B4BBEE3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SHA256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1280e38562fbb405fa4d54b03dd3c54de863bcfecf20a6c3dd873</w:t>
      </w:r>
    </w:p>
    <w:p w14:paraId="0C0C2492" w14:textId="2339A430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22</w:t>
      </w:r>
      <w:r w:rsidR="00CC775D"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.00 KB</w:t>
      </w:r>
    </w:p>
    <w:p w14:paraId="48E3BB8C" w14:textId="32DDFAB8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Win32 EXE</w:t>
      </w:r>
    </w:p>
    <w:p w14:paraId="639EC0C6" w14:textId="4E412DB2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Compiled On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2023-05-08 07:13:28 UTC</w:t>
      </w:r>
    </w:p>
    <w:p w14:paraId="5C5660BE" w14:textId="3582F755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Submission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2023-05-08</w:t>
      </w:r>
    </w:p>
    <w:p w14:paraId="78CA39AE" w14:textId="7C574068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 Analysis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2023-06-08</w:t>
      </w:r>
    </w:p>
    <w:p w14:paraId="0113AE31" w14:textId="3A4ECF64" w:rsidR="00C6773B" w:rsidRPr="00D678F4" w:rsidRDefault="00000000" w:rsidP="00D778B6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Signature: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Unsigned</w:t>
      </w:r>
    </w:p>
    <w:p w14:paraId="0C90F223" w14:textId="77777777" w:rsidR="003E247B" w:rsidRPr="00D678F4" w:rsidRDefault="003E247B" w:rsidP="003E247B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E4984" w14:textId="77777777" w:rsidR="00C6773B" w:rsidRPr="00D678F4" w:rsidRDefault="00000000" w:rsidP="002A263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Detection Summary</w:t>
      </w:r>
    </w:p>
    <w:p w14:paraId="09BACCF1" w14:textId="77777777" w:rsidR="003E247B" w:rsidRPr="00D678F4" w:rsidRDefault="003E247B" w:rsidP="003E247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104DB" w14:textId="77777777" w:rsidR="002A263F" w:rsidRPr="00D678F4" w:rsidRDefault="00000000" w:rsidP="002063B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Detected as Malicious by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58 / 72 antivirus engines</w:t>
      </w:r>
    </w:p>
    <w:p w14:paraId="74F69741" w14:textId="13B2DBB7" w:rsidR="003E247B" w:rsidRPr="00D678F4" w:rsidRDefault="00000000" w:rsidP="003A7195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 Score: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Malicious</w:t>
      </w:r>
    </w:p>
    <w:p w14:paraId="47AE9719" w14:textId="77777777" w:rsidR="00A6577B" w:rsidRPr="00D678F4" w:rsidRDefault="00A6577B" w:rsidP="00A6577B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EB26B" w14:textId="17596D6F" w:rsidR="008E480C" w:rsidRPr="00D678F4" w:rsidRDefault="008E480C" w:rsidP="008E480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Secondary names:</w:t>
      </w:r>
    </w:p>
    <w:p w14:paraId="12F28901" w14:textId="77777777" w:rsidR="008E480C" w:rsidRPr="00D678F4" w:rsidRDefault="008E480C" w:rsidP="008E480C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 1.unknown</w:t>
      </w:r>
    </w:p>
    <w:p w14:paraId="7D7E9745" w14:textId="77777777" w:rsidR="008E480C" w:rsidRPr="00D678F4" w:rsidRDefault="008E480C" w:rsidP="008E480C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malware_1[2].unknown</w:t>
      </w:r>
    </w:p>
    <w:p w14:paraId="7C7E1CD6" w14:textId="77777777" w:rsidR="008E480C" w:rsidRPr="00D678F4" w:rsidRDefault="008E480C" w:rsidP="008E480C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malware_1[1].unknown</w:t>
      </w:r>
    </w:p>
    <w:p w14:paraId="0D2537CE" w14:textId="77777777" w:rsidR="008E480C" w:rsidRPr="00D678F4" w:rsidRDefault="008E480C" w:rsidP="008E480C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tinySolaris.exe</w:t>
      </w:r>
    </w:p>
    <w:p w14:paraId="67DA8943" w14:textId="77777777" w:rsidR="008E480C" w:rsidRPr="00D678F4" w:rsidRDefault="008E480C" w:rsidP="008E480C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tinysolaris.exe</w:t>
      </w:r>
    </w:p>
    <w:p w14:paraId="6D0CF503" w14:textId="25206921" w:rsidR="003C1E76" w:rsidRPr="00D678F4" w:rsidRDefault="008E480C" w:rsidP="003C1E76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</w:t>
      </w:r>
      <w:r w:rsidR="003C1E76"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EA22ED0" w14:textId="0C8F35BB" w:rsidR="008E480C" w:rsidRPr="00D678F4" w:rsidRDefault="008E480C" w:rsidP="003C1E76">
      <w:pPr>
        <w:pStyle w:val="ListBullet"/>
        <w:tabs>
          <w:tab w:val="clear" w:pos="360"/>
          <w:tab w:val="num" w:pos="72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1280e38562fbb405fa46dec150288fd890e077c653de863bcfecf20a6c3dd873.exe</w:t>
      </w:r>
    </w:p>
    <w:p w14:paraId="551A0312" w14:textId="77777777" w:rsidR="003E247B" w:rsidRPr="00D678F4" w:rsidRDefault="003E247B" w:rsidP="003E247B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E1C61" w14:textId="086492E8" w:rsidR="00C6773B" w:rsidRPr="00D678F4" w:rsidRDefault="00000000" w:rsidP="002A263F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Detection Names</w:t>
      </w:r>
    </w:p>
    <w:p w14:paraId="6713686A" w14:textId="2E6C500F" w:rsidR="00C6773B" w:rsidRPr="00D678F4" w:rsidRDefault="00000000" w:rsidP="003E247B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Trojan.Win32.Generic</w:t>
      </w:r>
    </w:p>
    <w:p w14:paraId="6E9986AB" w14:textId="0C480A45" w:rsidR="00C6773B" w:rsidRPr="00D678F4" w:rsidRDefault="00000000" w:rsidP="003E247B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Trojan.MalPack</w:t>
      </w:r>
      <w:proofErr w:type="spellEnd"/>
    </w:p>
    <w:p w14:paraId="12D037FF" w14:textId="604E7086" w:rsidR="00C6773B" w:rsidRPr="00D678F4" w:rsidRDefault="00000000" w:rsidP="003E247B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Packed.Generic</w:t>
      </w:r>
      <w:proofErr w:type="spellEnd"/>
    </w:p>
    <w:p w14:paraId="3FD699AB" w14:textId="77777777" w:rsidR="003E247B" w:rsidRPr="00D678F4" w:rsidRDefault="00000000" w:rsidP="0070470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Trojan.Dropper</w:t>
      </w:r>
    </w:p>
    <w:p w14:paraId="162DEF7F" w14:textId="6EE731EE" w:rsidR="00B51CEA" w:rsidRPr="00D678F4" w:rsidRDefault="00000000" w:rsidP="0070470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Win32:Malware-gen</w:t>
      </w:r>
    </w:p>
    <w:p w14:paraId="36737B43" w14:textId="77777777" w:rsidR="00B51CEA" w:rsidRPr="00D678F4" w:rsidRDefault="00B51CE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6B73F6" w14:textId="25705FB0" w:rsidR="00B51CEA" w:rsidRPr="00D678F4" w:rsidRDefault="00B51CEA" w:rsidP="00A415FC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Execution Parents:</w:t>
      </w:r>
    </w:p>
    <w:p w14:paraId="01FCAC7E" w14:textId="77777777" w:rsidR="00A415FC" w:rsidRPr="00D678F4" w:rsidRDefault="00A415FC" w:rsidP="00A415FC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C66C1" w14:textId="7D54B4D5" w:rsidR="00B51CEA" w:rsidRPr="00D678F4" w:rsidRDefault="00B51CEA" w:rsidP="00A415F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Static Analysis.7z</w:t>
      </w:r>
    </w:p>
    <w:p w14:paraId="590ED167" w14:textId="427AC732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 7ZIP</w:t>
      </w:r>
    </w:p>
    <w:p w14:paraId="28844DB6" w14:textId="44094F1C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Scanned: 2025-06-09</w:t>
      </w:r>
    </w:p>
    <w:p w14:paraId="76A60B2B" w14:textId="318C4013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Detections: 24 / 57</w:t>
      </w:r>
    </w:p>
    <w:p w14:paraId="5B075878" w14:textId="77777777" w:rsidR="00B51CEA" w:rsidRPr="00D678F4" w:rsidRDefault="00B51CEA" w:rsidP="00A415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9EA81" w14:textId="6C82F9C8" w:rsidR="00B51CEA" w:rsidRPr="00D678F4" w:rsidRDefault="00B51CEA" w:rsidP="00A415F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ViewerMade2-Malwares.zip</w:t>
      </w:r>
    </w:p>
    <w:p w14:paraId="1A063AD2" w14:textId="05784BC8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 ZIP</w:t>
      </w:r>
    </w:p>
    <w:p w14:paraId="7C0B499A" w14:textId="5CB8E25F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Scanned: 2025-03-29</w:t>
      </w:r>
    </w:p>
    <w:p w14:paraId="58138571" w14:textId="637DBB43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Detections: 23 / 45</w:t>
      </w:r>
    </w:p>
    <w:p w14:paraId="7FF31A7C" w14:textId="77777777" w:rsidR="00B51CEA" w:rsidRPr="00D678F4" w:rsidRDefault="00B51CEA" w:rsidP="00A415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C1078" w14:textId="6985E2E9" w:rsidR="00B51CEA" w:rsidRPr="00D678F4" w:rsidRDefault="00B51CEA" w:rsidP="00A415F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Wormhole jE1x20.zip</w:t>
      </w:r>
    </w:p>
    <w:p w14:paraId="7D208429" w14:textId="67E52F07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 ZIP</w:t>
      </w:r>
    </w:p>
    <w:p w14:paraId="637B1E6A" w14:textId="5B3DE4BE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Scanned: 2025-06-09</w:t>
      </w:r>
    </w:p>
    <w:p w14:paraId="054ABCBA" w14:textId="0B65A82D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Detections: 22 / 55</w:t>
      </w:r>
    </w:p>
    <w:p w14:paraId="1F36D47C" w14:textId="77777777" w:rsidR="00B51CEA" w:rsidRPr="00D678F4" w:rsidRDefault="00B51CEA" w:rsidP="00A415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25345" w14:textId="55F18C1B" w:rsidR="00B51CEA" w:rsidRPr="00D678F4" w:rsidRDefault="00B51CEA" w:rsidP="00A415F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my-malwares-main.zip</w:t>
      </w:r>
    </w:p>
    <w:p w14:paraId="43C136B6" w14:textId="35E7E7DD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 ZIP</w:t>
      </w:r>
    </w:p>
    <w:p w14:paraId="665CCA3E" w14:textId="2FA9EEFF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Scanned: 2025-04-18</w:t>
      </w:r>
    </w:p>
    <w:p w14:paraId="10C79C78" w14:textId="01C9838B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Detections: 41 / 58</w:t>
      </w:r>
    </w:p>
    <w:p w14:paraId="54CA694E" w14:textId="77777777" w:rsidR="00B51CEA" w:rsidRPr="00D678F4" w:rsidRDefault="00B51CEA" w:rsidP="00A415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6BAA3" w14:textId="2AC819F4" w:rsidR="00B51CEA" w:rsidRPr="00D678F4" w:rsidRDefault="00B51CEA" w:rsidP="00A415F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MA-1.7z</w:t>
      </w:r>
    </w:p>
    <w:p w14:paraId="72A2EF3B" w14:textId="482C13B5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 7ZIP</w:t>
      </w:r>
    </w:p>
    <w:p w14:paraId="6FC0998D" w14:textId="482465B2" w:rsidR="00B51CEA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Scanned: 2025-06-09</w:t>
      </w:r>
    </w:p>
    <w:p w14:paraId="03D3C989" w14:textId="0F8AB52D" w:rsidR="00C6773B" w:rsidRPr="00D678F4" w:rsidRDefault="00B51CEA" w:rsidP="00150BC6">
      <w:pPr>
        <w:pStyle w:val="ListBullet"/>
        <w:numPr>
          <w:ilvl w:val="3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Detections: 40 / 63</w:t>
      </w:r>
    </w:p>
    <w:p w14:paraId="33B7CDF8" w14:textId="77777777" w:rsidR="00296228" w:rsidRPr="00D678F4" w:rsidRDefault="00296228">
      <w:pPr>
        <w:rPr>
          <w:rFonts w:ascii="Times New Roman" w:eastAsiaTheme="majorEastAsia" w:hAnsi="Times New Roman" w:cs="Times New Roman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B49A8AF" w14:textId="5F7C0424" w:rsidR="00C6773B" w:rsidRPr="00D678F4" w:rsidRDefault="00000000" w:rsidP="003E247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Tags</w:t>
      </w:r>
    </w:p>
    <w:p w14:paraId="53D941B3" w14:textId="4AE724C3" w:rsidR="00C6773B" w:rsidRPr="00D678F4" w:rsidRDefault="00000000" w:rsidP="003E247B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packer</w:t>
      </w:r>
    </w:p>
    <w:p w14:paraId="50BA613E" w14:textId="207A361E" w:rsidR="00C6773B" w:rsidRPr="00D678F4" w:rsidRDefault="00000000" w:rsidP="003E247B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checks-disk-space</w:t>
      </w:r>
    </w:p>
    <w:p w14:paraId="193172F9" w14:textId="0AB34203" w:rsidR="00C6773B" w:rsidRPr="00D678F4" w:rsidRDefault="00000000" w:rsidP="004853A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checks-system</w:t>
      </w:r>
    </w:p>
    <w:p w14:paraId="19148011" w14:textId="2D925164" w:rsidR="00C6773B" w:rsidRPr="00D678F4" w:rsidRDefault="00000000" w:rsidP="004853A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detects-debug-environment</w:t>
      </w:r>
    </w:p>
    <w:p w14:paraId="25736906" w14:textId="2B19753C" w:rsidR="004853A3" w:rsidRPr="00D678F4" w:rsidRDefault="004853A3" w:rsidP="004853A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upx</w:t>
      </w:r>
      <w:proofErr w:type="spellEnd"/>
    </w:p>
    <w:p w14:paraId="68DC4F13" w14:textId="77777777" w:rsidR="00B20A73" w:rsidRPr="00D678F4" w:rsidRDefault="00B20A73" w:rsidP="00B20A7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1DC33" w14:textId="77777777" w:rsidR="00C6773B" w:rsidRPr="00D678F4" w:rsidRDefault="00000000" w:rsidP="00B20A73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 Indicators</w:t>
      </w:r>
    </w:p>
    <w:p w14:paraId="0AE96A12" w14:textId="1C8F59C7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Contacted Domains: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mailtrack.linkedmailtrack.com</w:t>
      </w:r>
    </w:p>
    <w:p w14:paraId="3796EA57" w14:textId="78C49CE6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Contacted IPs:</w:t>
      </w: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23.21.117.137, 20.99.132.53, 52.217.132.41, 52.217.41.228, 3.217.13.170, 23.21.71.37, 23.23.73.53</w:t>
      </w:r>
    </w:p>
    <w:p w14:paraId="33A8CF1E" w14:textId="77777777" w:rsidR="00C6773B" w:rsidRPr="00D678F4" w:rsidRDefault="00000000" w:rsidP="00B20A7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Execution Parents</w:t>
      </w:r>
    </w:p>
    <w:p w14:paraId="5FD73116" w14:textId="77777777" w:rsidR="00B20A73" w:rsidRPr="00D678F4" w:rsidRDefault="00000000" w:rsidP="002936DA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Static-Analysis-2.zip</w:t>
      </w:r>
    </w:p>
    <w:p w14:paraId="22EC99F7" w14:textId="534D843E" w:rsidR="00C6773B" w:rsidRPr="00D678F4" w:rsidRDefault="00000000" w:rsidP="002936DA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Wormhole03dd4ea.zip</w:t>
      </w:r>
    </w:p>
    <w:p w14:paraId="69DB6A7A" w14:textId="5D830EC7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Wormhole-Fixed.zip</w:t>
      </w:r>
    </w:p>
    <w:p w14:paraId="2190AAAE" w14:textId="0D6A0E4E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my-malware-email.zip</w:t>
      </w:r>
    </w:p>
    <w:p w14:paraId="45F09F51" w14:textId="38B38C2B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Mal3.zip</w:t>
      </w:r>
    </w:p>
    <w:p w14:paraId="0D35A18F" w14:textId="77777777" w:rsidR="00C6773B" w:rsidRPr="00D678F4" w:rsidRDefault="00000000" w:rsidP="00B20A7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 Properties</w:t>
      </w:r>
    </w:p>
    <w:p w14:paraId="5D83ADDC" w14:textId="442553E0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MD5: 24fce03f2f2d27675831abdb2b8ff79b</w:t>
      </w:r>
    </w:p>
    <w:p w14:paraId="1FB1B2A1" w14:textId="77389BAF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SHA1: cf96f5d0c3f0a84a1be42de73bbcb9f37f0d9fc7</w:t>
      </w:r>
    </w:p>
    <w:p w14:paraId="7F1E9EEE" w14:textId="51B99284" w:rsidR="00C6773B" w:rsidRPr="00D678F4" w:rsidRDefault="00000000" w:rsidP="00B20A7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Type: PE32 executable (GUI) Intel 80386, for MS Windows</w:t>
      </w:r>
    </w:p>
    <w:p w14:paraId="21379011" w14:textId="77777777" w:rsidR="00B20A73" w:rsidRPr="00D678F4" w:rsidRDefault="00000000" w:rsidP="006C69FF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Type: Intel 386 or later, and compatible processors</w:t>
      </w:r>
    </w:p>
    <w:p w14:paraId="7F13CED8" w14:textId="47624D2D" w:rsidR="00C6773B" w:rsidRPr="00D678F4" w:rsidRDefault="00000000" w:rsidP="006C69FF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Imphash</w:t>
      </w:r>
      <w:proofErr w:type="spellEnd"/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fef2f1e5f4ee02bb0b7e46c57b17b1a1</w:t>
      </w:r>
    </w:p>
    <w:p w14:paraId="0815318F" w14:textId="77777777" w:rsidR="00EB232E" w:rsidRPr="00D678F4" w:rsidRDefault="00EB232E" w:rsidP="00EB232E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CCF20" w14:textId="77777777" w:rsidR="00C6773B" w:rsidRPr="00D678F4" w:rsidRDefault="00000000" w:rsidP="00CB0007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b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Imports</w:t>
      </w:r>
    </w:p>
    <w:p w14:paraId="5482B0C0" w14:textId="3F787562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Kernel32.dll</w:t>
      </w:r>
    </w:p>
    <w:p w14:paraId="34C3A372" w14:textId="0B3BFC0F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User32.dll</w:t>
      </w:r>
    </w:p>
    <w:p w14:paraId="50622341" w14:textId="17417B8E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Advapi32.dll</w:t>
      </w:r>
    </w:p>
    <w:p w14:paraId="5FEF6275" w14:textId="52D43670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Shell32.dll</w:t>
      </w:r>
    </w:p>
    <w:p w14:paraId="7DA10747" w14:textId="5C642A92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Gdi32.dll</w:t>
      </w:r>
    </w:p>
    <w:p w14:paraId="25A13AC3" w14:textId="09C21502" w:rsidR="00C6773B" w:rsidRPr="00D678F4" w:rsidRDefault="00000000" w:rsidP="00CB0007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8F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Ws2_32.dll</w:t>
      </w:r>
    </w:p>
    <w:p w14:paraId="4ABB15D4" w14:textId="34E077EF" w:rsidR="00C6773B" w:rsidRPr="00D678F4" w:rsidRDefault="00C6773B" w:rsidP="00B51372">
      <w:pPr>
        <w:pStyle w:val="IntenseQuote"/>
        <w:pBdr>
          <w:bottom w:val="single" w:sz="4" w:space="18" w:color="4F81BD" w:themeColor="accent1"/>
        </w:pBdr>
        <w:rPr>
          <w:rFonts w:ascii="Times New Roman" w:hAnsi="Times New Roman" w:cs="Times New Roman"/>
          <w:b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6773B" w:rsidRPr="00D67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76133"/>
    <w:multiLevelType w:val="hybridMultilevel"/>
    <w:tmpl w:val="C46AA6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94419C"/>
    <w:multiLevelType w:val="multilevel"/>
    <w:tmpl w:val="F566EA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00CC4"/>
    <w:multiLevelType w:val="hybridMultilevel"/>
    <w:tmpl w:val="F8F2ED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8F75E">
      <w:start w:val="5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F1ABD"/>
    <w:multiLevelType w:val="hybridMultilevel"/>
    <w:tmpl w:val="4D82CCFA"/>
    <w:lvl w:ilvl="0" w:tplc="9482D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5707A"/>
    <w:multiLevelType w:val="hybridMultilevel"/>
    <w:tmpl w:val="A132A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E739B"/>
    <w:multiLevelType w:val="hybridMultilevel"/>
    <w:tmpl w:val="A93CE2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60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3969529">
    <w:abstractNumId w:val="8"/>
  </w:num>
  <w:num w:numId="2" w16cid:durableId="854807905">
    <w:abstractNumId w:val="6"/>
  </w:num>
  <w:num w:numId="3" w16cid:durableId="1580671225">
    <w:abstractNumId w:val="5"/>
  </w:num>
  <w:num w:numId="4" w16cid:durableId="573205170">
    <w:abstractNumId w:val="4"/>
  </w:num>
  <w:num w:numId="5" w16cid:durableId="384763117">
    <w:abstractNumId w:val="7"/>
  </w:num>
  <w:num w:numId="6" w16cid:durableId="2034456498">
    <w:abstractNumId w:val="3"/>
  </w:num>
  <w:num w:numId="7" w16cid:durableId="1630546033">
    <w:abstractNumId w:val="2"/>
  </w:num>
  <w:num w:numId="8" w16cid:durableId="1847670203">
    <w:abstractNumId w:val="1"/>
  </w:num>
  <w:num w:numId="9" w16cid:durableId="1357389337">
    <w:abstractNumId w:val="0"/>
  </w:num>
  <w:num w:numId="10" w16cid:durableId="603806855">
    <w:abstractNumId w:val="13"/>
  </w:num>
  <w:num w:numId="11" w16cid:durableId="1857889628">
    <w:abstractNumId w:val="14"/>
  </w:num>
  <w:num w:numId="12" w16cid:durableId="27026388">
    <w:abstractNumId w:val="9"/>
  </w:num>
  <w:num w:numId="13" w16cid:durableId="201946484">
    <w:abstractNumId w:val="11"/>
  </w:num>
  <w:num w:numId="14" w16cid:durableId="1984892704">
    <w:abstractNumId w:val="15"/>
  </w:num>
  <w:num w:numId="15" w16cid:durableId="1349137601">
    <w:abstractNumId w:val="10"/>
  </w:num>
  <w:num w:numId="16" w16cid:durableId="1200896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AB"/>
    <w:rsid w:val="0015074B"/>
    <w:rsid w:val="00150BC6"/>
    <w:rsid w:val="00296228"/>
    <w:rsid w:val="0029639D"/>
    <w:rsid w:val="002A263F"/>
    <w:rsid w:val="002D01C1"/>
    <w:rsid w:val="002E4D90"/>
    <w:rsid w:val="00326F90"/>
    <w:rsid w:val="00340694"/>
    <w:rsid w:val="003C1E76"/>
    <w:rsid w:val="003C5481"/>
    <w:rsid w:val="003E247B"/>
    <w:rsid w:val="0048370A"/>
    <w:rsid w:val="004853A3"/>
    <w:rsid w:val="008914B9"/>
    <w:rsid w:val="008E480C"/>
    <w:rsid w:val="00946B0A"/>
    <w:rsid w:val="00A415FC"/>
    <w:rsid w:val="00A6577B"/>
    <w:rsid w:val="00AA1D8D"/>
    <w:rsid w:val="00AD4641"/>
    <w:rsid w:val="00B20A73"/>
    <w:rsid w:val="00B47730"/>
    <w:rsid w:val="00B51372"/>
    <w:rsid w:val="00B51CEA"/>
    <w:rsid w:val="00BD17EF"/>
    <w:rsid w:val="00BE27A8"/>
    <w:rsid w:val="00C6773B"/>
    <w:rsid w:val="00CB0007"/>
    <w:rsid w:val="00CB0664"/>
    <w:rsid w:val="00CC775D"/>
    <w:rsid w:val="00D60384"/>
    <w:rsid w:val="00D678F4"/>
    <w:rsid w:val="00D778B6"/>
    <w:rsid w:val="00EB2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4158D"/>
  <w14:defaultImageDpi w14:val="300"/>
  <w15:docId w15:val="{04CE6E68-73A8-4D53-BC97-6C17F4B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6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5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8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2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6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4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2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3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 gajjar</cp:lastModifiedBy>
  <cp:revision>29</cp:revision>
  <dcterms:created xsi:type="dcterms:W3CDTF">2013-12-23T23:15:00Z</dcterms:created>
  <dcterms:modified xsi:type="dcterms:W3CDTF">2025-06-09T14:37:00Z</dcterms:modified>
  <cp:category/>
</cp:coreProperties>
</file>